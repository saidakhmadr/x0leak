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19"/>
        <w:gridCol w:w="4819"/>
      </w:tblGrid>
      <w:tr>
        <w:tc>
          <w:tcPr>
            <w:tcW w:type="dxa" w:w="4819"/>
          </w:tcPr>
          <w:p/>
        </w:tc>
        <w:tc>
          <w:tcPr>
            <w:tcW w:type="dxa" w:w="4819"/>
          </w:tcPr>
          <w:p>
            <w:pPr>
              <w:jc w:val="center"/>
            </w:pPr>
            <w:r>
              <w:t>АОО "Назарбаев Интеллектуальные школы"</w:t>
              <w:br/>
              <w:t>Cambridge International Examinations</w:t>
            </w:r>
          </w:p>
        </w:tc>
      </w:tr>
    </w:tbl>
    <w:p/>
    <w:p>
      <w:pPr>
        <w:jc w:val="left"/>
      </w:pPr>
      <w:r>
        <w:t>Математика</w:t>
        <w:tab/>
        <w:t>10 класс</w:t>
      </w:r>
    </w:p>
    <w:p/>
    <w:p>
      <w:pPr>
        <w:jc w:val="left"/>
      </w:pPr>
      <w:r>
        <w:t>Экзаменационная работа 1</w:t>
        <w:tab/>
      </w:r>
    </w:p>
    <w:p/>
    <w:p>
      <w:pPr>
        <w:jc w:val="left"/>
      </w:pPr>
      <w:r>
        <w:t>Образец</w:t>
        <w:tab/>
        <w:tab/>
        <w:t>1 час 30 минут</w:t>
      </w:r>
    </w:p>
    <w:p/>
    <w:p>
      <w:pPr>
        <w:jc w:val="left"/>
      </w:pPr>
      <w:r>
        <w:t>Кандидаты выполняют работу в данном экзаменационном буклете.</w:t>
      </w:r>
    </w:p>
    <w:p/>
    <w:p>
      <w:pPr>
        <w:jc w:val="left"/>
      </w:pPr>
      <w:r>
        <w:t>Дополнительные материалы:</w:t>
        <w:tab/>
        <w:t>геометрические инструменты</w:t>
        <w:tab/>
        <w:t>10MATH/01</w:t>
      </w:r>
    </w:p>
    <w:p/>
    <w:p/>
    <w:p>
      <w:pPr>
        <w:jc w:val="center"/>
      </w:pPr>
      <w:r>
        <w:t>ПЕРЕД ВЫПОЛНЕНИЕМ РАБОТЫ ПРОЧИТАЙТЕ ИНСТРУКЦИЮ</w:t>
      </w:r>
    </w:p>
    <w:p/>
    <w:p>
      <w:pPr>
        <w:jc w:val="left"/>
      </w:pPr>
      <w:r>
        <w:t>Напишите номер центра и номер кандидата в верхней части страницы.</w:t>
      </w:r>
    </w:p>
    <w:p>
      <w:pPr>
        <w:jc w:val="left"/>
      </w:pPr>
      <w:r>
        <w:t>Пишите ручкой с темно-синей или черной пастой.</w:t>
        <w:tab/>
      </w:r>
    </w:p>
    <w:p>
      <w:pPr>
        <w:jc w:val="left"/>
      </w:pPr>
      <w:r>
        <w:t>Разрешается пользоваться простым твердым карандашом для построения любых диаграмм или графиков.</w:t>
      </w:r>
    </w:p>
    <w:p>
      <w:pPr>
        <w:jc w:val="left"/>
      </w:pPr>
      <w:r>
        <w:t>Запрещается пользоваться степлерами, скрепками, клеем или корректором.</w:t>
      </w:r>
    </w:p>
    <w:p/>
    <w:p>
      <w:pPr>
        <w:jc w:val="left"/>
      </w:pPr>
      <w:r>
        <w:t>НЕ ПИШИТЕ НА ШТРИХ-КОДЕ.</w:t>
      </w:r>
    </w:p>
    <w:p/>
    <w:p>
      <w:pPr>
        <w:jc w:val="left"/>
      </w:pPr>
      <w:r>
        <w:t>Ответьте на все вопросы.</w:t>
      </w:r>
    </w:p>
    <w:p>
      <w:pPr>
        <w:jc w:val="left"/>
      </w:pPr>
      <w:r>
        <w:t>Запрещается пользоваться калькулятором.</w:t>
      </w:r>
    </w:p>
    <w:p/>
    <w:p>
      <w:pPr>
        <w:jc w:val="left"/>
      </w:pPr>
      <w:r>
        <w:t xml:space="preserve">Вы можете потерять баллы, если не покажете свои вычисления или </w:t>
      </w:r>
    </w:p>
    <w:p>
      <w:pPr>
        <w:jc w:val="left"/>
      </w:pPr>
      <w:r>
        <w:t>не используете соответствующие единицы измерения.</w:t>
      </w:r>
    </w:p>
    <w:p/>
    <w:p>
      <w:pPr>
        <w:jc w:val="left"/>
      </w:pPr>
      <w:r>
        <w:t>По окончании экзамена хорошо скрепите всю работу.</w:t>
      </w:r>
    </w:p>
    <w:p>
      <w:pPr>
        <w:jc w:val="left"/>
      </w:pPr>
      <w:r>
        <w:t>Количество баллов указано в скобках [ ] в конце каждого вопроса или части вопроса.</w:t>
      </w:r>
    </w:p>
    <w:p/>
    <w:p>
      <w:pPr>
        <w:jc w:val="left"/>
      </w:pPr>
      <w:r>
        <w:t>Общее количество баллов за эту работу 80 баллов.</w:t>
      </w:r>
    </w:p>
    <w:p/>
    <w:p>
      <w:pPr>
        <w:jc w:val="left"/>
      </w:pPr>
      <w:r>
        <w:t>1.</w:t>
      </w:r>
    </w:p>
    <w:p>
      <w:pPr>
        <w:jc w:val="left"/>
      </w:pPr>
      <w:r>
        <w:t>1</w:t>
      </w:r>
    </w:p>
    <w:p>
      <w:pPr>
        <w:jc w:val="left"/>
      </w:pPr>
      <w:r>
        <w:t>А) Запишите 56700 в стандартной форме</w:t>
      </w:r>
    </w:p>
    <w:p>
      <w:pPr>
        <w:jc w:val="left"/>
      </w:pPr>
      <w:r>
        <w:t>Ответ:___________________ [1]</w:t>
      </w:r>
    </w:p>
    <w:p>
      <w:pPr>
        <w:jc w:val="left"/>
      </w:pPr>
      <w:r>
        <w:t>В) Вычислите: (2.4 × 10^5) ÷ (8 × 10^2). Дайте свой ответ в стандартной форме.</w:t>
      </w:r>
    </w:p>
    <w:p>
      <w:pPr>
        <w:jc w:val="left"/>
      </w:pPr>
      <w:r>
        <w:t>Ответ:___________________ [1]</w:t>
      </w:r>
    </w:p>
    <w:p>
      <w:pPr>
        <w:jc w:val="left"/>
      </w:pPr>
      <w:r>
        <w:t>С) Дополните: 5^□ = 125</w:t>
      </w:r>
    </w:p>
    <w:p>
      <w:pPr>
        <w:jc w:val="left"/>
      </w:pPr>
      <w:r>
        <w:t>Ответ:___________________ [1]</w:t>
      </w:r>
    </w:p>
    <w:p/>
    <w:p>
      <w:pPr>
        <w:jc w:val="left"/>
      </w:pPr>
      <w:r>
        <w:t>2.</w:t>
      </w:r>
    </w:p>
    <w:p>
      <w:pPr>
        <w:jc w:val="left"/>
      </w:pPr>
      <w:r>
        <w:t>2</w:t>
      </w:r>
    </w:p>
    <w:p>
      <w:pPr>
        <w:jc w:val="left"/>
      </w:pPr>
      <w:r>
        <w:t>А) Запишите 350 грамм как процент от 1.4 килограммов</w:t>
      </w:r>
    </w:p>
    <w:p>
      <w:pPr>
        <w:jc w:val="left"/>
      </w:pPr>
      <w:r>
        <w:t>Ответ:__________________% [2]</w:t>
      </w:r>
    </w:p>
    <w:p>
      <w:pPr>
        <w:jc w:val="left"/>
      </w:pPr>
      <w:r>
        <w:t>В) Арман набрал 54 балла за тест. Это на 20% больше его предыдущего результата. Вычислите, сколько баллов он набрал в предыдущем тесте.</w:t>
      </w:r>
    </w:p>
    <w:p>
      <w:pPr>
        <w:jc w:val="left"/>
      </w:pPr>
      <w:r>
        <w:t>Ответ:___________________ [3]</w:t>
      </w:r>
    </w:p>
    <w:p/>
    <w:p>
      <w:pPr>
        <w:jc w:val="left"/>
      </w:pPr>
      <w:r>
        <w:t>3.</w:t>
      </w:r>
    </w:p>
    <w:p>
      <w:pPr>
        <w:jc w:val="left"/>
      </w:pPr>
      <w:r>
        <w:t>3</w:t>
      </w:r>
    </w:p>
    <w:p>
      <w:pPr>
        <w:jc w:val="left"/>
      </w:pPr>
      <w:r>
        <w:t>Два взрослых и два ребенка покупают билеты в театр. Стоимость билета взрослого составляет 3500 тенге, а стоимость детского билета составляет 60% от стоимости взрослого билета.</w:t>
      </w:r>
    </w:p>
    <w:p>
      <w:pPr>
        <w:jc w:val="left"/>
      </w:pPr>
      <w:r>
        <w:t>А) Вычислите общую сумму стоимости двух взрослых и двух детских билетов.</w:t>
      </w:r>
    </w:p>
    <w:p>
      <w:pPr>
        <w:jc w:val="left"/>
      </w:pPr>
      <w:r>
        <w:t>Ответ:___________________ [2]</w:t>
      </w:r>
    </w:p>
    <w:p>
      <w:pPr>
        <w:jc w:val="left"/>
      </w:pPr>
      <w:r>
        <w:t>В) Спектакль начинается в 18:30 и заканчивается в 20:45.</w:t>
      </w:r>
    </w:p>
    <w:p>
      <w:pPr>
        <w:jc w:val="left"/>
      </w:pPr>
      <w:r>
        <w:t>i) Сколько времени в часах и минутах длится спектакль?</w:t>
      </w:r>
    </w:p>
    <w:p>
      <w:pPr>
        <w:jc w:val="left"/>
      </w:pPr>
      <w:r>
        <w:t>Ответ:______________________[1]</w:t>
      </w:r>
    </w:p>
    <w:p>
      <w:pPr>
        <w:jc w:val="left"/>
      </w:pPr>
      <w:r>
        <w:t>ii) Расстояние от дома до театра составляет 15 км.</w:t>
      </w:r>
    </w:p>
    <w:p>
      <w:pPr>
        <w:jc w:val="left"/>
      </w:pPr>
      <w:r>
        <w:t>Найдите среднюю скорость автомобиля, если дорога занимает 20 минут.</w:t>
      </w:r>
    </w:p>
    <w:p>
      <w:pPr>
        <w:jc w:val="left"/>
      </w:pPr>
      <w:r>
        <w:t>Ответ:_____________________км/ч [2]</w:t>
      </w:r>
    </w:p>
    <w:p/>
    <w:p>
      <w:pPr>
        <w:jc w:val="left"/>
      </w:pPr>
      <w:r>
        <w:t>4.</w:t>
      </w:r>
    </w:p>
    <w:p>
      <w:pPr>
        <w:jc w:val="left"/>
      </w:pPr>
      <w:r>
        <w:t>4</w:t>
      </w:r>
    </w:p>
    <w:p>
      <w:pPr>
        <w:jc w:val="left"/>
      </w:pPr>
      <w:r>
        <w:t>На графике показан график функции y = |x|.</w:t>
      </w:r>
    </w:p>
    <w:p>
      <w:pPr>
        <w:jc w:val="left"/>
      </w:pPr>
      <w:r>
        <w:t>А) Укажите множество значений этой функции:</w:t>
      </w:r>
    </w:p>
    <w:p>
      <w:pPr>
        <w:jc w:val="left"/>
      </w:pPr>
      <w:r>
        <w:t>Ответ:______________________[1]</w:t>
      </w:r>
    </w:p>
    <w:p>
      <w:pPr>
        <w:jc w:val="left"/>
      </w:pPr>
      <w:r>
        <w:t>В) В этой же системе координат постройте график функции y = |x - 2|.</w:t>
      </w:r>
    </w:p>
    <w:p>
      <w:pPr>
        <w:jc w:val="left"/>
      </w:pPr>
      <w:r>
        <w:t>[1]</w:t>
      </w:r>
    </w:p>
    <w:p>
      <w:pPr>
        <w:jc w:val="left"/>
      </w:pPr>
      <w:r>
        <w:t>С) Опишите преобразование графика y = |x| в y = |x - 2|.</w:t>
      </w:r>
    </w:p>
    <w:p>
      <w:pPr>
        <w:jc w:val="left"/>
      </w:pPr>
      <w:r>
        <w:t>Ответ:_________________________________________________________[2]</w:t>
      </w:r>
    </w:p>
    <w:p/>
    <w:p>
      <w:pPr>
        <w:jc w:val="left"/>
      </w:pPr>
      <w:r>
        <w:t>5.</w:t>
      </w:r>
    </w:p>
    <w:p>
      <w:pPr>
        <w:jc w:val="left"/>
      </w:pPr>
      <w:r>
        <w:t>5</w:t>
      </w:r>
    </w:p>
    <w:p>
      <w:pPr>
        <w:jc w:val="left"/>
      </w:pPr>
      <w:r>
        <w:t>Известно, что a = 3b + 2c и b = 4c - 1.</w:t>
      </w:r>
    </w:p>
    <w:p>
      <w:pPr>
        <w:jc w:val="left"/>
      </w:pPr>
      <w:r>
        <w:t>А) Найдите значение переменной a, если c = 2. Дайте свой ответ в виде упрощенной обыкновенной дроби.</w:t>
      </w:r>
    </w:p>
    <w:p>
      <w:pPr>
        <w:jc w:val="left"/>
      </w:pPr>
      <w:r>
        <w:t>Ответ:______________________[2]</w:t>
      </w:r>
    </w:p>
    <w:p>
      <w:pPr>
        <w:jc w:val="left"/>
      </w:pPr>
      <w:r>
        <w:t>В) Найдите значение выражения 2a - 3b + c</w:t>
      </w:r>
    </w:p>
    <w:p>
      <w:pPr>
        <w:jc w:val="left"/>
      </w:pPr>
      <w:r>
        <w:t>Ответ:______________________[2]</w:t>
      </w:r>
    </w:p>
    <w:p>
      <w:pPr>
        <w:jc w:val="left"/>
      </w:pPr>
      <w:r>
        <w:t>С) Найдите значение выражения a/b при c = 1</w:t>
      </w:r>
    </w:p>
    <w:p>
      <w:pPr>
        <w:jc w:val="left"/>
      </w:pPr>
      <w:r>
        <w:t>Ответ:______________________[1]</w:t>
      </w:r>
    </w:p>
    <w:p/>
    <w:p>
      <w:pPr>
        <w:jc w:val="left"/>
      </w:pPr>
      <w:r>
        <w:t>6.</w:t>
      </w:r>
    </w:p>
    <w:p>
      <w:pPr>
        <w:jc w:val="left"/>
      </w:pPr>
      <w:r>
        <w:t>6</w:t>
      </w:r>
    </w:p>
    <w:p>
      <w:pPr>
        <w:jc w:val="left"/>
      </w:pPr>
      <w:r>
        <w:t>В коробке лежат красные, синие и зеленые шары. Всего 80 шаров в коробке. Произвольно из коробки вынимают один шар. Вероятность того, что шар будет красным, равна 0.35, а вероятность того, что шар будет синим, равна 0.4.</w:t>
      </w:r>
    </w:p>
    <w:p>
      <w:pPr>
        <w:jc w:val="left"/>
      </w:pPr>
      <w:r>
        <w:t>А) Найдите вероятность того, что шар будет зеленым:</w:t>
      </w:r>
    </w:p>
    <w:p>
      <w:pPr>
        <w:jc w:val="left"/>
      </w:pPr>
      <w:r>
        <w:t>Ответ:______________________[2]</w:t>
      </w:r>
    </w:p>
    <w:p>
      <w:pPr>
        <w:jc w:val="left"/>
      </w:pPr>
      <w:r>
        <w:t>В) Вычислите сколько красных шаров лежит в коробке:</w:t>
      </w:r>
    </w:p>
    <w:p>
      <w:pPr>
        <w:jc w:val="left"/>
      </w:pPr>
      <w:r>
        <w:t>Ответ:______________________[1]</w:t>
      </w:r>
    </w:p>
    <w:p/>
    <w:p>
      <w:pPr>
        <w:jc w:val="left"/>
      </w:pPr>
      <w:r>
        <w:t>7.</w:t>
      </w:r>
    </w:p>
    <w:p>
      <w:pPr>
        <w:jc w:val="left"/>
      </w:pPr>
      <w:r>
        <w:t>7</w:t>
      </w:r>
    </w:p>
    <w:p>
      <w:pPr>
        <w:jc w:val="left"/>
      </w:pPr>
      <w:r>
        <w:t>На диаграмме Эйлера-Венна показаны множества P и Q.</w:t>
      </w:r>
    </w:p>
    <w:p>
      <w:pPr>
        <w:jc w:val="left"/>
      </w:pPr>
      <w:r>
        <w:t>А) Перечислите все элементы множества Q:</w:t>
      </w:r>
    </w:p>
    <w:p>
      <w:pPr>
        <w:jc w:val="left"/>
      </w:pPr>
      <w:r>
        <w:t>Ответ:________________________[1]</w:t>
      </w:r>
    </w:p>
    <w:p>
      <w:pPr>
        <w:jc w:val="left"/>
      </w:pPr>
      <w:r>
        <w:t>В) Закончите следующие утверждения:</w:t>
      </w:r>
    </w:p>
    <w:p>
      <w:pPr>
        <w:jc w:val="left"/>
      </w:pPr>
      <w:r>
        <w:t>i) 5 ∈ ___________                                       [1]</w:t>
      </w:r>
    </w:p>
    <w:p>
      <w:pPr>
        <w:jc w:val="left"/>
      </w:pPr>
      <w:r>
        <w:t>ii) n(P) = ________                                       [1]</w:t>
      </w:r>
    </w:p>
    <w:p>
      <w:pPr>
        <w:jc w:val="left"/>
      </w:pPr>
      <w:r>
        <w:t>iii) P ∩ Q = ___________                                  [1]</w:t>
      </w:r>
    </w:p>
    <w:p/>
    <w:p>
      <w:pPr>
        <w:jc w:val="left"/>
      </w:pPr>
      <w:r>
        <w:t>8.</w:t>
      </w:r>
    </w:p>
    <w:p>
      <w:pPr>
        <w:jc w:val="left"/>
      </w:pPr>
      <w:r>
        <w:t>8</w:t>
      </w:r>
    </w:p>
    <w:p>
      <w:pPr>
        <w:jc w:val="left"/>
      </w:pPr>
      <w:r>
        <w:t>Дана формула n-члена последовательности: an = 3n - 4.</w:t>
      </w:r>
    </w:p>
    <w:p>
      <w:pPr>
        <w:jc w:val="left"/>
      </w:pPr>
      <w:r>
        <w:t>А) Найдите первый член последовательности.</w:t>
      </w:r>
    </w:p>
    <w:p>
      <w:pPr>
        <w:jc w:val="left"/>
      </w:pPr>
      <w:r>
        <w:t>Ответ:________________________[1]</w:t>
      </w:r>
    </w:p>
    <w:p>
      <w:pPr>
        <w:jc w:val="left"/>
      </w:pPr>
      <w:r>
        <w:t>В) Вычислите разность между пятым и третьим членами этой последовательности.</w:t>
      </w:r>
    </w:p>
    <w:p>
      <w:pPr>
        <w:jc w:val="left"/>
      </w:pPr>
      <w:r>
        <w:t>Ответ:________________________[1]</w:t>
      </w:r>
    </w:p>
    <w:p/>
    <w:p>
      <w:pPr>
        <w:jc w:val="left"/>
      </w:pPr>
      <w:r>
        <w:t>9.</w:t>
      </w:r>
    </w:p>
    <w:p>
      <w:pPr>
        <w:jc w:val="left"/>
      </w:pPr>
      <w:r>
        <w:t>9</w:t>
      </w:r>
    </w:p>
    <w:p>
      <w:pPr>
        <w:jc w:val="left"/>
      </w:pPr>
      <w:r>
        <w:t>А) Даны точки M(3;5) и N(7;1).</w:t>
      </w:r>
    </w:p>
    <w:p>
      <w:pPr>
        <w:jc w:val="left"/>
      </w:pPr>
      <w:r>
        <w:t>i) Найдите координаты вектора MN⃗</w:t>
      </w:r>
    </w:p>
    <w:p>
      <w:pPr>
        <w:jc w:val="left"/>
      </w:pPr>
      <w:r>
        <w:t>Ответ: ________________________ [1]</w:t>
      </w:r>
    </w:p>
    <w:p>
      <w:pPr>
        <w:jc w:val="left"/>
      </w:pPr>
      <w:r>
        <w:t>ii) Точка P делит отрезок MN в отношении 2:1.</w:t>
      </w:r>
    </w:p>
    <w:p>
      <w:pPr>
        <w:jc w:val="left"/>
      </w:pPr>
      <w:r>
        <w:t>Найдите координаты точки P.</w:t>
      </w:r>
    </w:p>
    <w:p>
      <w:pPr>
        <w:jc w:val="left"/>
      </w:pPr>
      <w:r>
        <w:t>Ответ: P ________________________ [1]</w:t>
      </w:r>
    </w:p>
    <w:p>
      <w:pPr>
        <w:jc w:val="left"/>
      </w:pPr>
      <w:r>
        <w:t>В) ABCD – параллелограмм, точка K делит сторону BC пополам. AB⃗ = p и AD⃗ = q. Выразите вектор AK⃗ через p и q.</w:t>
      </w:r>
    </w:p>
    <w:p>
      <w:pPr>
        <w:jc w:val="left"/>
      </w:pPr>
      <w:r>
        <w:t>Ответ:________________________[2]</w:t>
      </w:r>
    </w:p>
    <w:p/>
    <w:p>
      <w:pPr>
        <w:jc w:val="left"/>
      </w:pPr>
      <w:r>
        <w:t>10.</w:t>
      </w:r>
    </w:p>
    <w:p>
      <w:pPr>
        <w:jc w:val="left"/>
      </w:pPr>
      <w:r>
        <w:t>10</w:t>
      </w:r>
    </w:p>
    <w:p>
      <w:pPr>
        <w:jc w:val="left"/>
      </w:pPr>
      <w:r>
        <w:t>А) Разложите на множители: x² - 16</w:t>
      </w:r>
    </w:p>
    <w:p>
      <w:pPr>
        <w:jc w:val="left"/>
      </w:pPr>
      <w:r>
        <w:t>Ответ:________________________[1]</w:t>
      </w:r>
    </w:p>
    <w:p>
      <w:pPr>
        <w:jc w:val="left"/>
      </w:pPr>
      <w:r>
        <w:t>В) Представьте в виде одной дроби: (3x)/(x²-4) + 2/(x+2)</w:t>
      </w:r>
    </w:p>
    <w:p>
      <w:pPr>
        <w:jc w:val="left"/>
      </w:pPr>
      <w:r>
        <w:t>Ответ:________________________[2]</w:t>
      </w:r>
    </w:p>
    <w:p>
      <w:pPr>
        <w:jc w:val="left"/>
      </w:pPr>
      <w:r>
        <w:t>С) Напишите неравенство, описывающее множество чисел, представленное на следующей шкале:</w:t>
      </w:r>
    </w:p>
    <w:p>
      <w:pPr>
        <w:jc w:val="left"/>
      </w:pPr>
      <w:r>
        <w:t>[Шкала с отмеченными точками -3, -1, 2, 4]</w:t>
      </w:r>
    </w:p>
    <w:p>
      <w:pPr>
        <w:jc w:val="left"/>
      </w:pPr>
      <w:r>
        <w:t>Ответ:________________________[2]</w:t>
      </w:r>
    </w:p>
    <w:p/>
    <w:p>
      <w:pPr>
        <w:jc w:val="left"/>
      </w:pPr>
      <w:r>
        <w:t>11.</w:t>
      </w:r>
    </w:p>
    <w:p>
      <w:pPr>
        <w:jc w:val="left"/>
      </w:pPr>
      <w:r>
        <w:t>11</w:t>
      </w:r>
    </w:p>
    <w:p>
      <w:pPr>
        <w:jc w:val="left"/>
      </w:pPr>
      <w:r>
        <w:t>Треугольник DEF подобен треугольнику GHI.</w:t>
      </w:r>
    </w:p>
    <w:p>
      <w:pPr>
        <w:jc w:val="left"/>
      </w:pPr>
      <w:r>
        <w:t>А) Мера угла EDF = 125°. Напишите меру угла GIH.</w:t>
      </w:r>
    </w:p>
    <w:p>
      <w:pPr>
        <w:jc w:val="left"/>
      </w:pPr>
      <w:r>
        <w:t>Ответ:________________________[1]</w:t>
      </w:r>
    </w:p>
    <w:p>
      <w:pPr>
        <w:jc w:val="left"/>
      </w:pPr>
      <w:r>
        <w:t>В) Если DE = 8 см, EF = 12 см, а GH = 12 см, найдите длину HI.</w:t>
      </w:r>
    </w:p>
    <w:p>
      <w:pPr>
        <w:jc w:val="left"/>
      </w:pPr>
      <w:r>
        <w:t>Ответ:________________________[2]</w:t>
      </w:r>
    </w:p>
    <w:p>
      <w:pPr>
        <w:jc w:val="left"/>
      </w:pPr>
      <w:r>
        <w:t>С) [Рисунок с двумя треугольниками]</w:t>
      </w:r>
    </w:p>
    <w:p>
      <w:pPr>
        <w:jc w:val="left"/>
      </w:pPr>
      <w:r>
        <w:t>Какие два треугольника на чертеже равны?</w:t>
      </w:r>
    </w:p>
    <w:p>
      <w:pPr>
        <w:jc w:val="left"/>
      </w:pPr>
      <w:r>
        <w:t>Ответ:________________________[1]</w:t>
      </w:r>
    </w:p>
    <w:p/>
    <w:p>
      <w:pPr>
        <w:jc w:val="left"/>
      </w:pPr>
      <w:r>
        <w:t>12.</w:t>
      </w:r>
    </w:p>
    <w:p>
      <w:pPr>
        <w:jc w:val="left"/>
      </w:pPr>
      <w:r>
        <w:t>12</w:t>
      </w:r>
    </w:p>
    <w:p>
      <w:pPr>
        <w:jc w:val="left"/>
      </w:pPr>
      <w:r>
        <w:t>На чертеже изображены подобные фигуры. Длины отрезков изображенных на чертежах относятся как 3:1.</w:t>
      </w:r>
    </w:p>
    <w:p>
      <w:pPr>
        <w:jc w:val="left"/>
      </w:pPr>
      <w:r>
        <w:t>А) Вычислите значение переменной z.</w:t>
      </w:r>
    </w:p>
    <w:p>
      <w:pPr>
        <w:jc w:val="left"/>
      </w:pPr>
      <w:r>
        <w:t>Ответ:________________________[1]</w:t>
      </w:r>
    </w:p>
    <w:p>
      <w:pPr>
        <w:jc w:val="left"/>
      </w:pPr>
      <w:r>
        <w:t>В) Площадь меньшей фигуры равна 24 см². Вычислите площадь большей фигуры.</w:t>
      </w:r>
    </w:p>
    <w:p>
      <w:pPr>
        <w:jc w:val="left"/>
      </w:pPr>
      <w:r>
        <w:t>Ответ:________________________[2]</w:t>
      </w:r>
    </w:p>
    <w:p/>
    <w:p>
      <w:pPr>
        <w:jc w:val="left"/>
      </w:pPr>
      <w:r>
        <w:t>13.</w:t>
      </w:r>
    </w:p>
    <w:p>
      <w:pPr>
        <w:jc w:val="left"/>
      </w:pPr>
      <w:r>
        <w:t>13</w:t>
      </w:r>
    </w:p>
    <w:p>
      <w:pPr>
        <w:jc w:val="left"/>
      </w:pPr>
      <w:r>
        <w:t>А) Укажите градиент прямой, заданной уравнением y = 4x + 3.</w:t>
      </w:r>
    </w:p>
    <w:p>
      <w:pPr>
        <w:jc w:val="left"/>
      </w:pPr>
      <w:r>
        <w:t>Ответ:________________________[1]</w:t>
      </w:r>
    </w:p>
    <w:p>
      <w:pPr>
        <w:jc w:val="left"/>
      </w:pPr>
      <w:r>
        <w:t>В) Напишите уравнение прямой, проходящей через точку P(2;5) и параллельной прямой y = 4x + 3.</w:t>
      </w:r>
    </w:p>
    <w:p>
      <w:pPr>
        <w:jc w:val="left"/>
      </w:pPr>
      <w:r>
        <w:t>Ответ:________________________[2]</w:t>
      </w:r>
    </w:p>
    <w:p/>
    <w:p>
      <w:pPr>
        <w:jc w:val="left"/>
      </w:pPr>
      <w:r>
        <w:t>14.</w:t>
      </w:r>
    </w:p>
    <w:p>
      <w:pPr>
        <w:jc w:val="left"/>
      </w:pPr>
      <w:r>
        <w:t>14</w:t>
      </w:r>
    </w:p>
    <w:p>
      <w:pPr>
        <w:jc w:val="left"/>
      </w:pPr>
      <w:r>
        <w:t>А) В мешке 4 белых и 3 черных шарика. Два шарика вытаскивают из мешка и не возвращают назад. Найдите вероятность того, что оба шарика будут белыми.</w:t>
      </w:r>
    </w:p>
    <w:p>
      <w:pPr>
        <w:jc w:val="left"/>
      </w:pPr>
      <w:r>
        <w:t>Ответ:________________________[2]</w:t>
      </w:r>
    </w:p>
    <w:p>
      <w:pPr>
        <w:jc w:val="left"/>
      </w:pPr>
      <w:r>
        <w:t>В) Мешок X содержит 2 белых и 3 черных шарика. Мешок Y содержит 4 белых и 2 черных шарика. С каждого мешка случайным образом вынимают по одному шарику.</w:t>
      </w:r>
    </w:p>
    <w:p>
      <w:pPr>
        <w:jc w:val="left"/>
      </w:pPr>
      <w:r>
        <w:t>Вычислите вероятность того, что оба шарика одного цвета.</w:t>
      </w:r>
    </w:p>
    <w:p>
      <w:pPr>
        <w:jc w:val="left"/>
      </w:pPr>
      <w:r>
        <w:t>Ответ:________________________[3]</w:t>
      </w:r>
    </w:p>
    <w:p/>
    <w:p>
      <w:pPr>
        <w:jc w:val="left"/>
      </w:pPr>
      <w:r>
        <w:t>15.</w:t>
      </w:r>
    </w:p>
    <w:p>
      <w:pPr>
        <w:jc w:val="left"/>
      </w:pPr>
      <w:r>
        <w:t>15</w:t>
      </w:r>
    </w:p>
    <w:p>
      <w:pPr>
        <w:jc w:val="left"/>
      </w:pPr>
      <w:r>
        <w:t>Арифметическая прогрессия начинается с a₁ = 5, и имеет разность d = 3.</w:t>
      </w:r>
    </w:p>
    <w:p>
      <w:pPr>
        <w:jc w:val="left"/>
      </w:pPr>
      <w:r>
        <w:t>А) Найдите 12-ый член прогрессии.</w:t>
      </w:r>
    </w:p>
    <w:p>
      <w:pPr>
        <w:jc w:val="left"/>
      </w:pPr>
      <w:r>
        <w:t>Ответ:________________________[1]</w:t>
      </w:r>
    </w:p>
    <w:p>
      <w:pPr>
        <w:jc w:val="left"/>
      </w:pPr>
      <w:r>
        <w:t>В) Найдите сумму первых 20-ти членов прогрессии.</w:t>
      </w:r>
    </w:p>
    <w:p>
      <w:pPr>
        <w:jc w:val="left"/>
      </w:pPr>
      <w:r>
        <w:t>Ответ:________________________[2]</w:t>
      </w:r>
    </w:p>
    <w:p>
      <w:pPr>
        <w:jc w:val="left"/>
      </w:pPr>
      <w:r>
        <w:t>С) k-тый член прогрессии равен 95. Найдите значение k.</w:t>
      </w:r>
    </w:p>
    <w:p>
      <w:pPr>
        <w:jc w:val="left"/>
      </w:pPr>
      <w:r>
        <w:t>Ответ:________________________[3]</w:t>
      </w:r>
    </w:p>
    <w:p/>
    <w:p>
      <w:pPr>
        <w:jc w:val="left"/>
      </w:pPr>
      <w:r>
        <w:t>16.</w:t>
      </w:r>
    </w:p>
    <w:p>
      <w:pPr>
        <w:jc w:val="left"/>
      </w:pPr>
      <w:r>
        <w:t>16</w:t>
      </w:r>
    </w:p>
    <w:p>
      <w:pPr>
        <w:jc w:val="left"/>
      </w:pPr>
      <w:r>
        <w:t>А) Отрезки PQ и RS являются хордами окружности и пересекаются в точке T.</w:t>
      </w:r>
    </w:p>
    <w:p>
      <w:pPr>
        <w:jc w:val="left"/>
      </w:pPr>
      <w:r>
        <w:t>PT = 8 см. RT = 6 см. ST = 9 см. Найдите QT.</w:t>
      </w:r>
    </w:p>
    <w:p>
      <w:pPr>
        <w:jc w:val="left"/>
      </w:pPr>
      <w:r>
        <w:t>Ответ:________________________[2]</w:t>
      </w:r>
    </w:p>
    <w:p>
      <w:pPr>
        <w:jc w:val="left"/>
      </w:pPr>
      <w:r>
        <w:t>В) [Рисунок с окружностью и вписанным углом]</w:t>
      </w:r>
    </w:p>
    <w:p>
      <w:pPr>
        <w:jc w:val="left"/>
      </w:pPr>
      <w:r>
        <w:t>Найдите значение угла y.</w:t>
      </w:r>
    </w:p>
    <w:p>
      <w:pPr>
        <w:jc w:val="left"/>
      </w:pPr>
      <w:r>
        <w:t>Ответ:________________________[1]</w:t>
      </w:r>
    </w:p>
    <w:p>
      <w:pPr>
        <w:jc w:val="left"/>
      </w:pPr>
      <w:r>
        <w:t>С) Один угол пятиугольника равен 130°. Остальные углы равны v°. Найдите значение v.</w:t>
      </w:r>
    </w:p>
    <w:p>
      <w:pPr>
        <w:jc w:val="left"/>
      </w:pPr>
      <w:r>
        <w:t>Ответ:________________________[3]</w:t>
      </w:r>
    </w:p>
    <w:p>
      <w:pPr>
        <w:jc w:val="left"/>
      </w:pPr>
      <w:r>
        <w:t>D) [Рисунок с окружностью, касательной и радиусом]</w:t>
      </w:r>
    </w:p>
    <w:p>
      <w:pPr>
        <w:jc w:val="left"/>
      </w:pPr>
      <w:r>
        <w:t>Прямая MK касается окружности в точке B. OB – радиус окружности, точка O – центр. Найдите значение угла z.</w:t>
      </w:r>
    </w:p>
    <w:p>
      <w:pPr>
        <w:jc w:val="left"/>
      </w:pPr>
      <w:r>
        <w:t>Ответ:________________________[3]</w:t>
      </w:r>
    </w:p>
    <w:p/>
    <w:p>
      <w:pPr>
        <w:jc w:val="left"/>
      </w:pPr>
      <w:r>
        <w:t>17.</w:t>
      </w:r>
    </w:p>
    <w:p>
      <w:pPr>
        <w:jc w:val="left"/>
      </w:pPr>
      <w:r>
        <w:t>17</w:t>
      </w:r>
    </w:p>
    <w:p>
      <w:pPr>
        <w:jc w:val="left"/>
      </w:pPr>
      <w:r>
        <w:t>1200 человек участвовали в опросе о том, как они добираются до своей работы. 180 человек пешком, 540 человек на автобусе, остальные на машине.</w:t>
      </w:r>
    </w:p>
    <w:p>
      <w:pPr>
        <w:jc w:val="left"/>
      </w:pPr>
      <w:r>
        <w:t>А) Сколько человек ответило, что добираются до работы на машине?</w:t>
      </w:r>
    </w:p>
    <w:p>
      <w:pPr>
        <w:jc w:val="left"/>
      </w:pPr>
      <w:r>
        <w:t>Ответ:________________________[1]</w:t>
      </w:r>
    </w:p>
    <w:p>
      <w:pPr>
        <w:jc w:val="left"/>
      </w:pPr>
      <w:r>
        <w:t>В) Найдите процент людей, кто доходит до работы пешком.</w:t>
      </w:r>
    </w:p>
    <w:p>
      <w:pPr>
        <w:jc w:val="left"/>
      </w:pPr>
      <w:r>
        <w:t>Ответ:________________________[1]</w:t>
      </w:r>
    </w:p>
    <w:p>
      <w:pPr>
        <w:jc w:val="left"/>
      </w:pPr>
      <w:r>
        <w:t>С) Отношение мужчин и женщин среди тех, кто ездит на автобусе составляет 2:3 соответственно. Определите, сколько женщин ездит на автобусе.</w:t>
      </w:r>
    </w:p>
    <w:p>
      <w:pPr>
        <w:jc w:val="left"/>
      </w:pPr>
      <w:r>
        <w:t>Ответ:________________________[2]</w:t>
      </w:r>
    </w:p>
    <w:p>
      <w:pPr>
        <w:jc w:val="left"/>
      </w:pPr>
      <w:r>
        <w:t>D) Самат представил данные опроса 1200 человек в виде круговой диаграммы. Вычислите угол сектора, который соответствует людям, добирающимся на машине.</w:t>
      </w:r>
    </w:p>
    <w:p>
      <w:pPr>
        <w:jc w:val="left"/>
      </w:pPr>
      <w:r>
        <w:t>Ответ:________________________[2]</w:t>
      </w:r>
    </w:p>
    <w:p>
      <w:pPr>
        <w:jc w:val="left"/>
      </w:pPr>
      <w:r>
        <w:t>Е) Произвольно выбрали одного человека из 1200 опрошенных. Какова вероятность того, что он добирается до работы либо пешком, либо на машине?</w:t>
      </w:r>
    </w:p>
    <w:p>
      <w:pPr>
        <w:jc w:val="left"/>
      </w:pPr>
      <w:r>
        <w:t>Ответ:________________________[2]</w:t>
      </w:r>
    </w:p>
    <w:p/>
    <w:p>
      <w:pPr>
        <w:jc w:val="left"/>
      </w:pPr>
      <w:r>
        <w:t>18.</w:t>
      </w:r>
    </w:p>
    <w:p>
      <w:pPr>
        <w:jc w:val="left"/>
      </w:pPr>
      <w:r>
        <w:t>18</w:t>
      </w:r>
    </w:p>
    <w:p>
      <w:pPr>
        <w:jc w:val="left"/>
      </w:pPr>
      <w:r>
        <w:t>Баллы 25 учащихся показаны в таблице ниже.</w:t>
      </w:r>
    </w:p>
    <w:p>
      <w:pPr>
        <w:jc w:val="left"/>
      </w:pPr>
      <w:r>
        <w:t>Найдите:</w:t>
      </w:r>
    </w:p>
    <w:p>
      <w:pPr>
        <w:jc w:val="left"/>
      </w:pPr>
      <w:r>
        <w:t>А) Моду</w:t>
      </w:r>
    </w:p>
    <w:p>
      <w:pPr>
        <w:jc w:val="left"/>
      </w:pPr>
      <w:r>
        <w:t>Ответ:________________________[1]</w:t>
      </w:r>
    </w:p>
    <w:p>
      <w:pPr>
        <w:jc w:val="left"/>
      </w:pPr>
      <w:r>
        <w:t>В) Среднее арифметическое</w:t>
      </w:r>
    </w:p>
    <w:p>
      <w:pPr>
        <w:jc w:val="left"/>
      </w:pPr>
      <w:r>
        <w:t>Ответ:________________________[1]</w:t>
      </w:r>
    </w:p>
    <w:p>
      <w:pPr>
        <w:jc w:val="left"/>
      </w:pPr>
      <w:r>
        <w:t>С) Медиану</w:t>
      </w:r>
    </w:p>
    <w:p>
      <w:pPr>
        <w:jc w:val="left"/>
      </w:pPr>
      <w:r>
        <w:t>Ответ:________________________[1]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